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JWT Authentication Service in Spring Boot</w:t>
      </w:r>
    </w:p>
    <w:p>
      <w:pPr>
        <w:pStyle w:val="Heading2"/>
      </w:pPr>
      <w:r>
        <w:t>1. AuthenticationController.java</w:t>
      </w:r>
    </w:p>
    <w:p>
      <w:r>
        <w:rPr>
          <w:rFonts w:ascii="Courier New" w:hAnsi="Courier New" w:eastAsia="Courier New"/>
          <w:sz w:val="20"/>
        </w:rPr>
        <w:br/>
        <w:t>package com.example.jwtauth.controller;</w:t>
        <w:br/>
        <w:br/>
        <w:t>import org.springframework.beans.factory.annotation.Autowired;</w:t>
        <w:br/>
        <w:t>import org.springframework.security.authentication.AuthenticationManager;</w:t>
        <w:br/>
        <w:t>import org.springframework.security.authentication.UsernamePasswordAuthenticationToken;</w:t>
        <w:br/>
        <w:t>import org.springframework.security.core.Authentication;</w:t>
        <w:br/>
        <w:t>import org.springframework.security.core.AuthenticationException;</w:t>
        <w:br/>
        <w:t>import org.springframework.web.bind.annotation.*;</w:t>
        <w:br/>
        <w:t>import com.example.jwtauth.util.JwtUtil;</w:t>
        <w:br/>
        <w:t>import java.util.Base64;</w:t>
        <w:br/>
        <w:t>import java.util.HashMap;</w:t>
        <w:br/>
        <w:t>import java.util.Map;</w:t>
        <w:br/>
        <w:br/>
        <w:t>import jakarta.servlet.http.HttpServletRequest;</w:t>
        <w:br/>
        <w:br/>
        <w:t>@RestController</w:t>
        <w:br/>
        <w:t>public class AuthenticationController {</w:t>
        <w:br/>
        <w:br/>
        <w:t xml:space="preserve">    @Autowired</w:t>
        <w:br/>
        <w:t xml:space="preserve">    private AuthenticationManager authenticationManager;</w:t>
        <w:br/>
        <w:br/>
        <w:t xml:space="preserve">    @Autowired</w:t>
        <w:br/>
        <w:t xml:space="preserve">    private JwtUtil jwtUtil;</w:t>
        <w:br/>
        <w:br/>
        <w:t xml:space="preserve">    @GetMapping("/authenticate")</w:t>
        <w:br/>
        <w:t xml:space="preserve">    public Map&lt;String, String&gt; authenticate(HttpServletRequest request) {</w:t>
        <w:br/>
        <w:t xml:space="preserve">        String authHeader = request.getHeader("Authorization");</w:t>
        <w:br/>
        <w:br/>
        <w:t xml:space="preserve">        if (authHeader != null &amp;&amp; authHeader.startsWith("Basic ")) {</w:t>
        <w:br/>
        <w:t xml:space="preserve">            String base64Credentials = authHeader.substring("Basic ".length()).trim();</w:t>
        <w:br/>
        <w:t xml:space="preserve">            byte[] credDecoded = Base64.getDecoder().decode(base64Credentials);</w:t>
        <w:br/>
        <w:t xml:space="preserve">            String credentials = new String(credDecoded);</w:t>
        <w:br/>
        <w:t xml:space="preserve">            final String[] values = credentials.split(":", 2);</w:t>
        <w:br/>
        <w:br/>
        <w:t xml:space="preserve">            try {</w:t>
        <w:br/>
        <w:t xml:space="preserve">                Authentication auth = authenticationManager.authenticate(</w:t>
        <w:br/>
        <w:t xml:space="preserve">                    new UsernamePasswordAuthenticationToken(values[0], values[1]));</w:t>
        <w:br/>
        <w:t xml:space="preserve">                String token = jwtUtil.generateToken(auth);</w:t>
        <w:br/>
        <w:t xml:space="preserve">                Map&lt;String, String&gt; response = new HashMap&lt;&gt;();</w:t>
        <w:br/>
        <w:t xml:space="preserve">                response.put("token", token);</w:t>
        <w:br/>
        <w:t xml:space="preserve">                return response;</w:t>
        <w:br/>
        <w:t xml:space="preserve">            } catch (AuthenticationException e) {</w:t>
        <w:br/>
        <w:t xml:space="preserve">                throw new RuntimeException("Invalid Credentials");</w:t>
        <w:br/>
        <w:t xml:space="preserve">            }</w:t>
        <w:br/>
        <w:t xml:space="preserve">        }</w:t>
        <w:br/>
        <w:t xml:space="preserve">        throw new RuntimeException("Missing Authorization Header");</w:t>
        <w:br/>
        <w:t xml:space="preserve">    }</w:t>
        <w:br/>
        <w:t>}</w:t>
        <w:br/>
      </w:r>
    </w:p>
    <w:p>
      <w:pPr>
        <w:pStyle w:val="Heading2"/>
      </w:pPr>
      <w:r>
        <w:t>2. JwtUtil.java</w:t>
      </w:r>
    </w:p>
    <w:p>
      <w:r>
        <w:rPr>
          <w:rFonts w:ascii="Courier New" w:hAnsi="Courier New" w:eastAsia="Courier New"/>
          <w:sz w:val="20"/>
        </w:rPr>
        <w:br/>
        <w:t>package com.example.jwtauth.util;</w:t>
        <w:br/>
        <w:br/>
        <w:t>import java.util.Date;</w:t>
        <w:br/>
        <w:t>import io.jsonwebtoken.Jwts;</w:t>
        <w:br/>
        <w:t>import io.jsonwebtoken.SignatureAlgorithm;</w:t>
        <w:br/>
        <w:t>import org.springframework.security.core.Authentication;</w:t>
        <w:br/>
        <w:t>import org.springframework.stereotype.Component;</w:t>
        <w:br/>
        <w:br/>
        <w:t>@Component</w:t>
        <w:br/>
        <w:t>public class JwtUtil {</w:t>
        <w:br/>
        <w:br/>
        <w:t xml:space="preserve">    private final String SECRET_KEY = "secret";</w:t>
        <w:br/>
        <w:br/>
        <w:t xml:space="preserve">    public String generateToken(Authentication authentication) {</w:t>
        <w:br/>
        <w:t xml:space="preserve">        String username = authentication.getName();</w:t>
        <w:br/>
        <w:t xml:space="preserve">        Date now = new Date();</w:t>
        <w:br/>
        <w:t xml:space="preserve">        Date expiryDate = new Date(now.getTime() + 1000 * 60 * 10); // 10 mins</w:t>
        <w:br/>
        <w:br/>
        <w:t xml:space="preserve">        return Jwts.builder()</w:t>
        <w:br/>
        <w:t xml:space="preserve">                .setSubject(username)</w:t>
        <w:br/>
        <w:t xml:space="preserve">                .setIssuedAt(now)</w:t>
        <w:br/>
        <w:t xml:space="preserve">                .setExpiration(expiryDate)</w:t>
        <w:br/>
        <w:t xml:space="preserve">                .signWith(SignatureAlgorithm.HS256, SECRET_KEY)</w:t>
        <w:br/>
        <w:t xml:space="preserve">                .compact();</w:t>
        <w:br/>
        <w:t xml:space="preserve">    }</w:t>
        <w:br/>
        <w:t>}</w:t>
        <w:br/>
      </w:r>
    </w:p>
    <w:p>
      <w:pPr>
        <w:pStyle w:val="Heading2"/>
      </w:pPr>
      <w:r>
        <w:t>3. SecurityConfig.java</w:t>
      </w:r>
    </w:p>
    <w:p>
      <w:r>
        <w:rPr>
          <w:rFonts w:ascii="Courier New" w:hAnsi="Courier New" w:eastAsia="Courier New"/>
          <w:sz w:val="20"/>
        </w:rPr>
        <w:br/>
        <w:t>package com.example.jwtauth.config;</w:t>
        <w:br/>
        <w:br/>
        <w:t>import org.springframework.context.annotation.Bean;</w:t>
        <w:br/>
        <w:t>import org.springframework.context.annotation.Configuration;</w:t>
        <w:br/>
        <w:t>import org.springframework.security.authentication.AuthenticationManager;</w:t>
        <w:br/>
        <w:t>import org.springframework.security.config.annotation.authentication.configuration.AuthenticationConfiguration;</w:t>
        <w:br/>
        <w:t>import org.springframework.security.config.annotation.web.builders.HttpSecurity;</w:t>
        <w:br/>
        <w:t>import org.springframework.security.web.SecurityFilterChain;</w:t>
        <w:br/>
        <w:br/>
        <w:t>@Configuration</w:t>
        <w:br/>
        <w:t>public class SecurityConfig {</w:t>
        <w:br/>
        <w:br/>
        <w:t xml:space="preserve">    @Bean</w:t>
        <w:br/>
        <w:t xml:space="preserve">    public SecurityFilterChain filterChain(HttpSecurity http) throws Exception {</w:t>
        <w:br/>
        <w:t xml:space="preserve">        http.csrf().disable()</w:t>
        <w:br/>
        <w:t xml:space="preserve">            .authorizeHttpRequests()</w:t>
        <w:br/>
        <w:t xml:space="preserve">            .requestMatchers("/authenticate").permitAll()</w:t>
        <w:br/>
        <w:t xml:space="preserve">            .anyRequest().authenticated();</w:t>
        <w:br/>
        <w:t xml:space="preserve">        return http.build();</w:t>
        <w:br/>
        <w:t xml:space="preserve">    }</w:t>
        <w:br/>
        <w:br/>
        <w:t xml:space="preserve">    @Bean</w:t>
        <w:br/>
        <w:t xml:space="preserve">    public AuthenticationManager authenticationManager(AuthenticationConfiguration authenticationConfiguration)</w:t>
        <w:br/>
        <w:t xml:space="preserve">            throws Exception {</w:t>
        <w:br/>
        <w:t xml:space="preserve">        return authenticationConfiguration.getAuthenticationManager();</w:t>
        <w:br/>
        <w:t xml:space="preserve">    }</w:t>
        <w:br/>
        <w:t>}</w:t>
        <w:br/>
      </w:r>
    </w:p>
    <w:p>
      <w:pPr>
        <w:pStyle w:val="Heading2"/>
      </w:pPr>
      <w:r>
        <w:t>4. Sample Request &amp; Response</w:t>
      </w:r>
    </w:p>
    <w:p>
      <w:r>
        <w:t>Request:</w:t>
      </w:r>
    </w:p>
    <w:p>
      <w:pPr>
        <w:pStyle w:val="IntenseQuote"/>
      </w:pPr>
      <w:r>
        <w:t>curl -s -u user:pwd http://localhost:8090/authenticate</w:t>
      </w:r>
    </w:p>
    <w:p>
      <w:r>
        <w:t>Sample Response:</w:t>
      </w:r>
    </w:p>
    <w:p>
      <w:pPr>
        <w:pStyle w:val="IntenseQuote"/>
      </w:pPr>
      <w:r>
        <w:t>{"token":"eyJhbGciOiJIUzI1NiJ9.eyJzdWIiOiJ1c2VyIiwiaWF0IjoxNTcwMzc5NDc0LCJleHAiOjE1NzAzODA2NzR9.t3LRvlCV-hwKfoqZYlaVQqEUiBloWcWn0ft3tgv0dL0"}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