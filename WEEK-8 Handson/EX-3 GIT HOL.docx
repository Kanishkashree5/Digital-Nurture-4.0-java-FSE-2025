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Branching and Merging - Hands-on Lab</w:t>
      </w:r>
    </w:p>
    <w:p>
      <w:pPr>
        <w:pStyle w:val="Heading2"/>
      </w:pPr>
      <w:r>
        <w:t>Objectives</w:t>
      </w:r>
    </w:p>
    <w:p>
      <w:r>
        <w:t>• Explain branching and merging</w:t>
      </w:r>
    </w:p>
    <w:p>
      <w:r>
        <w:t>• Explain about creating a branch request in GitLab</w:t>
      </w:r>
    </w:p>
    <w:p>
      <w:r>
        <w:t>• Explain about creating a merge request in GitLab</w:t>
      </w:r>
    </w:p>
    <w:p>
      <w:pPr>
        <w:pStyle w:val="Heading2"/>
      </w:pPr>
      <w:r>
        <w:t>In this hands-on lab, you will learn how to:</w:t>
      </w:r>
    </w:p>
    <w:p>
      <w:r>
        <w:t>• Construct a branch, do some changes in the branch, and merge it with master (or trunk)</w:t>
      </w:r>
    </w:p>
    <w:p>
      <w:pPr>
        <w:pStyle w:val="Heading2"/>
      </w:pPr>
      <w:r>
        <w:t>Prerequisites</w:t>
      </w:r>
    </w:p>
    <w:p>
      <w:r>
        <w:t>• Setting up Git environment with P4Merge tool for Windows</w:t>
      </w:r>
    </w:p>
    <w:p>
      <w:r>
        <w:t>• A free account in GitHub (Do not use Cognizant credentials)</w:t>
      </w:r>
    </w:p>
    <w:p>
      <w:r>
        <w:t>Estimated time to complete this lab: 30 minutes.</w:t>
      </w:r>
    </w:p>
    <w:p>
      <w:pPr>
        <w:pStyle w:val="Heading2"/>
      </w:pPr>
      <w:r>
        <w:t>Branching Steps</w:t>
      </w:r>
    </w:p>
    <w:p>
      <w:pPr>
        <w:pStyle w:val="ListNumber"/>
      </w:pPr>
      <w:r>
        <w:t>Create a new branch 'GitNewBranch'.</w:t>
      </w:r>
    </w:p>
    <w:p>
      <w:pPr>
        <w:pStyle w:val="ListNumber"/>
      </w:pPr>
      <w:r>
        <w:t>List all the local and remote branches available in the current trunk. Observe the '*' mark which denotes the current pointing branch.</w:t>
      </w:r>
    </w:p>
    <w:p>
      <w:pPr>
        <w:pStyle w:val="ListNumber"/>
      </w:pPr>
      <w:r>
        <w:t>Switch to the newly created branch. Add some files to it with some contents.</w:t>
      </w:r>
    </w:p>
    <w:p>
      <w:pPr>
        <w:pStyle w:val="ListNumber"/>
      </w:pPr>
      <w:r>
        <w:t>Commit the changes to the branch.</w:t>
      </w:r>
    </w:p>
    <w:p>
      <w:pPr>
        <w:pStyle w:val="ListNumber"/>
      </w:pPr>
      <w:r>
        <w:t>Check the status with 'git status' command.</w:t>
      </w:r>
    </w:p>
    <w:p>
      <w:pPr>
        <w:pStyle w:val="Heading3"/>
      </w:pPr>
      <w:r>
        <w:t>Example Commands for Branching</w:t>
      </w:r>
    </w:p>
    <w:p>
      <w:r>
        <w:br/>
        <w:t>git branch GitNewBranch</w:t>
        <w:br/>
        <w:t>git branch -a</w:t>
        <w:br/>
        <w:t>git checkout GitNewBranch</w:t>
        <w:br/>
        <w:t>echo "Sample content" &gt; file1.txt</w:t>
        <w:br/>
        <w:t>git add file1.txt</w:t>
        <w:br/>
        <w:t>git commit -m "Added file1.txt in GitNewBranch"</w:t>
        <w:br/>
        <w:t>git status</w:t>
        <w:br/>
      </w:r>
    </w:p>
    <w:p>
      <w:pPr>
        <w:pStyle w:val="Heading2"/>
      </w:pPr>
      <w:r>
        <w:t>Merging Steps</w:t>
      </w:r>
    </w:p>
    <w:p>
      <w:pPr>
        <w:pStyle w:val="ListNumber"/>
      </w:pPr>
      <w:r>
        <w:t>Switch to the master branch.</w:t>
      </w:r>
    </w:p>
    <w:p>
      <w:pPr>
        <w:pStyle w:val="ListNumber"/>
      </w:pPr>
      <w:r>
        <w:t>List out all the differences between trunk and branch.</w:t>
      </w:r>
    </w:p>
    <w:p>
      <w:pPr>
        <w:pStyle w:val="ListNumber"/>
      </w:pPr>
      <w:r>
        <w:t>List out all the visual differences between master and branch using P4Merge tool.</w:t>
      </w:r>
    </w:p>
    <w:p>
      <w:pPr>
        <w:pStyle w:val="ListNumber"/>
      </w:pPr>
      <w:r>
        <w:t>Merge the source branch to the trunk.</w:t>
      </w:r>
    </w:p>
    <w:p>
      <w:pPr>
        <w:pStyle w:val="ListNumber"/>
      </w:pPr>
      <w:r>
        <w:t>Observe the logging after merging using 'git log –-oneline –-graph –-decorate'.</w:t>
      </w:r>
    </w:p>
    <w:p>
      <w:pPr>
        <w:pStyle w:val="ListNumber"/>
      </w:pPr>
      <w:r>
        <w:t>Delete the branch after merging with the trunk and observe the git status.</w:t>
      </w:r>
    </w:p>
    <w:p>
      <w:pPr>
        <w:pStyle w:val="Heading3"/>
      </w:pPr>
      <w:r>
        <w:t>Example Commands for Merging</w:t>
      </w:r>
    </w:p>
    <w:p>
      <w:r>
        <w:br/>
        <w:t>git checkout master</w:t>
        <w:br/>
        <w:t>git diff GitNewBranch</w:t>
        <w:br/>
        <w:t>p4merge file1.txt</w:t>
        <w:br/>
        <w:t>git merge GitNewBranch</w:t>
        <w:br/>
        <w:t>git log --oneline --graph --decorate</w:t>
        <w:br/>
        <w:t>git branch -d GitNewBranch</w:t>
        <w:br/>
        <w:t>git status</w:t>
        <w:br/>
      </w:r>
    </w:p>
    <w:p>
      <w:pPr>
        <w:pStyle w:val="Heading2"/>
      </w:pPr>
      <w:r>
        <w:t>Sample Output Screens</w:t>
      </w:r>
    </w:p>
    <w:p>
      <w:r>
        <w:t>Output after creating branch and committing changes:</w:t>
      </w:r>
    </w:p>
    <w:p>
      <w:r>
        <w:br/>
        <w:t>Switched to branch 'GitNewBranch'</w:t>
        <w:br/>
        <w:t>[GitNewBranch 1a2b3c4] Added file1.txt in GitNewBranch</w:t>
        <w:br/>
        <w:t xml:space="preserve"> 1 file changed, 1 insertion(+)</w:t>
        <w:br/>
        <w:t xml:space="preserve"> create mode 100644 file1.txt</w:t>
        <w:br/>
      </w:r>
    </w:p>
    <w:p>
      <w:r>
        <w:t>Output after merging:</w:t>
      </w:r>
    </w:p>
    <w:p>
      <w:r>
        <w:br/>
        <w:t>Updating abc1234..1a2b3c4</w:t>
        <w:br/>
        <w:t>Fast-forward</w:t>
        <w:br/>
        <w:t xml:space="preserve"> file1.txt | 1 +</w:t>
        <w:br/>
        <w:t xml:space="preserve"> 1 file changed, 1 insertion(+)</w:t>
        <w:br/>
        <w:t xml:space="preserve"> create mode 100644 file1.txt</w:t>
        <w:br/>
      </w:r>
    </w:p>
    <w:p>
      <w:r>
        <w:t>Output of 'git log --oneline --graph --decorate':</w:t>
      </w:r>
    </w:p>
    <w:p>
      <w:r>
        <w:br/>
        <w:t>* 1a2b3c4 (HEAD -&gt; master, GitNewBranch) Added file1.txt in GitNewBranch</w:t>
        <w:br/>
        <w:t>* abc1234 Initial commit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