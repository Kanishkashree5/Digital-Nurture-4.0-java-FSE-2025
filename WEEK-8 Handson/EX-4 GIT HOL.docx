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Git Merge Conflict Resolution - Commands and Outputs</w:t>
      </w:r>
    </w:p>
    <w:p>
      <w:pPr/>
      <w:r>
        <w:t>$ git status</w:t>
      </w:r>
    </w:p>
    <w:p>
      <w:pPr/>
      <w:r>
        <w:t>On branch master</w:t>
        <w:br/>
        <w:t>nothing to commit, working tree clean</w:t>
      </w:r>
    </w:p>
    <w:p>
      <w:pPr/>
      <w:r>
        <w:t>$ git branch GitWork</w:t>
      </w:r>
    </w:p>
    <w:p>
      <w:pPr/>
      <w:r>
        <w:t>$ git checkout GitWork</w:t>
      </w:r>
    </w:p>
    <w:p>
      <w:pPr/>
      <w:r>
        <w:t>Switched to branch 'GitWork'</w:t>
      </w:r>
    </w:p>
    <w:p>
      <w:pPr/>
      <w:r>
        <w:t>$ echo "&lt;message&gt;Initial content in GitWork branch&lt;/message&gt;" &gt; hello.xml</w:t>
      </w:r>
    </w:p>
    <w:p>
      <w:pPr/>
      <w:r>
        <w:t>$ git add hello.xml</w:t>
      </w:r>
    </w:p>
    <w:p>
      <w:pPr/>
      <w:r>
        <w:t>$ git commit -m "Added hello.xml in GitWork branch"</w:t>
      </w:r>
    </w:p>
    <w:p>
      <w:pPr/>
      <w:r>
        <w:t>[GitWork 1a2b3c4] Added hello.xml in GitWork branch</w:t>
        <w:br/>
        <w:t xml:space="preserve"> 1 file changed, 1 insertion(+)</w:t>
        <w:br/>
        <w:t xml:space="preserve"> create mode 100644 hello.xml</w:t>
      </w:r>
    </w:p>
    <w:p>
      <w:pPr/>
      <w:r>
        <w:t>$ echo "&lt;message&gt;Updated content in GitWork branch&lt;/message&gt;" &gt; hello.xml</w:t>
      </w:r>
    </w:p>
    <w:p>
      <w:pPr/>
      <w:r>
        <w:t>$ git status</w:t>
      </w:r>
    </w:p>
    <w:p>
      <w:pPr/>
      <w:r>
        <w:t>On branch GitWork</w:t>
        <w:br/>
        <w:t>Changes not staged for commit:</w:t>
        <w:br/>
        <w:t xml:space="preserve">  (use "git add &lt;file&gt;..." to update what will be committed)</w:t>
        <w:br/>
        <w:t xml:space="preserve">  (use "git restore &lt;file&gt;..." to discard changes in working directory)</w:t>
        <w:br/>
        <w:t xml:space="preserve">        modified:   hello.xml</w:t>
        <w:br/>
        <w:br/>
        <w:t>no changes added to commit (use "git add" and/or "git commit -a")</w:t>
      </w:r>
    </w:p>
    <w:p>
      <w:pPr/>
      <w:r>
        <w:t>$ git commit -am "Updated hello.xml in GitWork branch"</w:t>
      </w:r>
    </w:p>
    <w:p>
      <w:pPr/>
      <w:r>
        <w:t>[GitWork 2b3c4d5] Updated hello.xml in GitWork branch</w:t>
        <w:br/>
        <w:t xml:space="preserve"> 1 file changed, 1 insertion(+), 1 deletion(-)</w:t>
      </w:r>
    </w:p>
    <w:p>
      <w:pPr/>
      <w:r>
        <w:t>$ git checkout master</w:t>
      </w:r>
    </w:p>
    <w:p>
      <w:pPr/>
      <w:r>
        <w:t>Switched to branch 'master'</w:t>
      </w:r>
    </w:p>
    <w:p>
      <w:pPr/>
      <w:r>
        <w:t>$ echo "&lt;note&gt;Different content in master branch&lt;/note&gt;" &gt; hello.xml</w:t>
      </w:r>
    </w:p>
    <w:p>
      <w:pPr/>
      <w:r>
        <w:t>$ git add hello.xml</w:t>
      </w:r>
    </w:p>
    <w:p>
      <w:pPr/>
      <w:r>
        <w:t>$ git commit -m "Added hello.xml in master branch with different content"</w:t>
      </w:r>
    </w:p>
    <w:p>
      <w:pPr/>
      <w:r>
        <w:t>[master 3c4d5e6] Added hello.xml in master branch with different content</w:t>
        <w:br/>
        <w:t xml:space="preserve"> 1 file changed, 1 insertion(+)</w:t>
        <w:br/>
        <w:t xml:space="preserve"> create mode 100644 hello.xml</w:t>
      </w:r>
    </w:p>
    <w:p>
      <w:pPr/>
      <w:r>
        <w:t>$ git log --oneline --graph --decorate --all</w:t>
      </w:r>
    </w:p>
    <w:p>
      <w:pPr/>
      <w:r>
        <w:t>* 2b3c4d5 (GitWork) Updated hello.xml in GitWork branch</w:t>
        <w:br/>
        <w:t>| * 3c4d5e6 (HEAD -&gt; master) Added hello.xml in master branch with different content</w:t>
        <w:br/>
        <w:t xml:space="preserve">|/  </w:t>
        <w:br/>
        <w:t>* a1b2c3d Initial commit</w:t>
      </w:r>
    </w:p>
    <w:p>
      <w:pPr/>
      <w:r>
        <w:t>$ git diff GitWork</w:t>
      </w:r>
    </w:p>
    <w:p>
      <w:pPr/>
      <w:r>
        <w:t>diff --git a/hello.xml b/hello.xml</w:t>
        <w:br/>
        <w:t>index e69de29..5d41402 100644</w:t>
        <w:br/>
        <w:t>--- a/hello.xml</w:t>
        <w:br/>
        <w:t>+++ b/hello.xml</w:t>
        <w:br/>
        <w:t>@@ -0,0 +1 @@</w:t>
        <w:br/>
        <w:t>-&lt;note&gt;Different content in master branch&lt;/note&gt;</w:t>
        <w:br/>
        <w:t>+&lt;message&gt;Updated content in GitWork branch&lt;/message&gt;</w:t>
      </w:r>
    </w:p>
    <w:p>
      <w:pPr/>
      <w:r>
        <w:t>$ p4merge hello.xml</w:t>
      </w:r>
    </w:p>
    <w:p>
      <w:pPr/>
      <w:r>
        <w:t>[P4Merge visual comparison opened — see GUI output]</w:t>
      </w:r>
    </w:p>
    <w:p>
      <w:pPr/>
      <w:r>
        <w:t>$ git merge GitWork</w:t>
      </w:r>
    </w:p>
    <w:p>
      <w:pPr/>
      <w:r>
        <w:t>Auto-merging hello.xml</w:t>
        <w:br/>
        <w:t>CONFLICT (content): Merge conflict in hello.xml</w:t>
        <w:br/>
        <w:t>Automatic merge failed; fix conflicts and then commit the result.</w:t>
      </w:r>
    </w:p>
    <w:p>
      <w:pPr/>
      <w:r>
        <w:t>$ # Resolve conflict using 3-way merge tool</w:t>
      </w:r>
    </w:p>
    <w:p>
      <w:pPr/>
      <w:r>
        <w:t>[Conflict resolved using P4Merge 3-way merge]</w:t>
      </w:r>
    </w:p>
    <w:p>
      <w:pPr/>
      <w:r>
        <w:t>$ git add hello.xml</w:t>
      </w:r>
    </w:p>
    <w:p>
      <w:pPr/>
      <w:r>
        <w:t>$ git commit -m "Resolved merge conflict in hello.xml"</w:t>
      </w:r>
    </w:p>
    <w:p>
      <w:pPr/>
      <w:r>
        <w:t>[master 4d5e6f7] Resolved merge conflict in hello.xml</w:t>
      </w:r>
    </w:p>
    <w:p>
      <w:pPr/>
      <w:r>
        <w:t>$ git status</w:t>
      </w:r>
    </w:p>
    <w:p>
      <w:pPr/>
      <w:r>
        <w:t>On branch master</w:t>
        <w:br/>
        <w:t>nothing to commit, working tree clean</w:t>
      </w:r>
    </w:p>
    <w:p>
      <w:pPr/>
      <w:r>
        <w:t>$ echo "*.bak" &gt;&gt; .gitignore</w:t>
      </w:r>
    </w:p>
    <w:p>
      <w:pPr/>
      <w:r>
        <w:t>$ git add .gitignore</w:t>
      </w:r>
    </w:p>
    <w:p>
      <w:pPr/>
      <w:r>
        <w:t>$ git commit -m "Added backup files to .gitignore"</w:t>
      </w:r>
    </w:p>
    <w:p>
      <w:pPr/>
      <w:r>
        <w:t>[master 5e6f7g8] Added backup files to .gitignore</w:t>
        <w:br/>
        <w:t xml:space="preserve"> 1 file changed, 1 insertion(+)</w:t>
        <w:br/>
        <w:t xml:space="preserve"> create mode 100644 .gitignore</w:t>
      </w:r>
    </w:p>
    <w:p>
      <w:pPr/>
      <w:r>
        <w:t>$ git branch</w:t>
      </w:r>
    </w:p>
    <w:p>
      <w:pPr/>
      <w:r>
        <w:t>GitWork</w:t>
        <w:br/>
        <w:t>* master</w:t>
      </w:r>
    </w:p>
    <w:p>
      <w:pPr/>
      <w:r>
        <w:t>$ git branch -d GitWork</w:t>
      </w:r>
    </w:p>
    <w:p>
      <w:pPr/>
      <w:r>
        <w:t>Deleted branch GitWork (was 2b3c4d5).</w:t>
      </w:r>
    </w:p>
    <w:p>
      <w:pPr/>
      <w:r>
        <w:t>$ git log --oneline --graph --decorate</w:t>
      </w:r>
    </w:p>
    <w:p>
      <w:pPr/>
      <w:r>
        <w:t>* 5e6f7g8 (HEAD -&gt; master) Added backup files to .gitignore</w:t>
        <w:br/>
        <w:t>* 4d5e6f7 Resolved merge conflict in hello.xml</w:t>
        <w:br/>
        <w:t>* 3c4d5e6 Added hello.xml in master branch with different content</w:t>
        <w:br/>
        <w:t>* a1b2c3d Initial commit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